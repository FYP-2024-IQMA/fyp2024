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to Build Trust and Relationships</w:t>
      </w:r>
    </w:p>
    <w:p>
      <w:pPr>
        <w:pStyle w:val="IntenseQuote"/>
      </w:pPr>
      <w:r>
        <w:t>https://www.youtube.com/watch/wtNOq1Bwtt4</w:t>
      </w:r>
    </w:p>
    <w:p>
      <w:r>
        <w:t>a team without trust isn't really a team it's just a group of individuals working together often making disappointing progress they may not share information they might battle over rights and responsibilities and they may not cooperate with one another it doesn't matter how capable or talented you are if you can't build relationships fast then you may never reach your full potential one of the best-selling books on the subject of building relationships and Trust is how to win friends and influence people Dale Carnegie's 1936 classic has sold over 15 million copies worldwide the book has stood the test of time and includes advice which is still relevant today Carnegie's book covers some very simple concepts but it claims to bring about some drastic results take for example his advice on showing a genuine interest in other people Carnegie believed that you can make more friends in two months by becoming genuinely interested in other people than you can in two years spent trying to get people interested in you when you find yourself meeting new people try to become genuinely interested in the other person even if you think you have nothing in common the road to a person's friendship is to talk about the things he or she treasures the most Carnegie considers this to be a skill which can be practiced and improved as you improve you also increase your network and your ability to influence what Carnegie was basically saying is being a great conversationalist is about being a good listener the trick is to ask questions that people will enjoy answering and encouraging them to talk about themselves and their interests mastering the skill will help you build trust and stronger relationships in no time Carnegie also stressed great importance on remembering and frequently using the other person's name he believed that a person's name is the sweetest and most important sound in any language to that person never underestimate the amount to which people value their own name so next time you meet somebody new make a special effort to remember their name and of course if you ever find yourself having to put their name in writing be sure to use the correct spelling another useful piece of advice from Carnegie's work is the guidance he offered on giving criticism there is one sure way of upsetting other members of your team and that is by telling somebody very directly that they're wrong telling somebody this and this regarding their opinion is a direct attack on their intelligence and pride their immediate response will be to strike back an argue their point instead try asking a question which will force them to think about a different point of view and challenge their own idea being able to deliver criticism in a constructive way is a key skill for being a great team player it's also worth looking at how well we take criticism to be a good team player you need to respect other people's opinions and not take criticism personally just understand that other people have a different perspective and it's their weakness if they can't be constructive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