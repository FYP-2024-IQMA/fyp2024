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18964" w14:textId="77777777" w:rsidR="009A74FF" w:rsidRDefault="00000000">
      <w:pPr>
        <w:pStyle w:val="Heading1"/>
      </w:pPr>
      <w:r>
        <w:t>Organizational Patterns</w:t>
      </w:r>
    </w:p>
    <w:p w14:paraId="36C0A91B" w14:textId="77777777" w:rsidR="009A74FF" w:rsidRDefault="00000000">
      <w:pPr>
        <w:pStyle w:val="IntenseQuote"/>
      </w:pPr>
      <w:r>
        <w:t>https://www.youtube.com/watch/gKnJT9b8D4g</w:t>
      </w:r>
    </w:p>
    <w:p w14:paraId="18243A3E" w14:textId="36F572CB" w:rsidR="009A74FF" w:rsidRDefault="00000000">
      <w:r>
        <w:t>in the immortal words of Hall of Famebaseball player and manager Yogi Berra if you don't know where you're going you</w:t>
      </w:r>
      <w:r w:rsidR="00587266">
        <w:t xml:space="preserve"> </w:t>
      </w:r>
      <w:r>
        <w:t>might end up someplace else nowhere is that more true than in the</w:t>
      </w:r>
      <w:r w:rsidR="00587266">
        <w:t xml:space="preserve"> </w:t>
      </w:r>
      <w:r>
        <w:t>development and organization of a speech in this video we'll discuss some of the</w:t>
      </w:r>
      <w:r w:rsidR="00587266">
        <w:t xml:space="preserve"> </w:t>
      </w:r>
      <w:r>
        <w:t>organizational patterns commonly used in public speaking in the most basic sense there are three</w:t>
      </w:r>
      <w:r w:rsidR="00587266">
        <w:t xml:space="preserve"> </w:t>
      </w:r>
      <w:r>
        <w:t>parts of a speeches organization the introduction the body and the conclusion Dale Carnegie summarized speech</w:t>
      </w:r>
      <w:r w:rsidR="00587266">
        <w:t xml:space="preserve"> </w:t>
      </w:r>
      <w:r>
        <w:t>organization by saying tell the audience what you're going to say it and then</w:t>
      </w:r>
      <w:r w:rsidR="00587266">
        <w:t xml:space="preserve"> </w:t>
      </w:r>
      <w:r>
        <w:t>tell him what you've said the introduction previews and sets</w:t>
      </w:r>
      <w:r w:rsidR="00587266">
        <w:t xml:space="preserve"> </w:t>
      </w:r>
      <w:r>
        <w:t>everything up for the audience the body provides the substance and details and</w:t>
      </w:r>
      <w:r w:rsidR="00587266">
        <w:t xml:space="preserve"> </w:t>
      </w:r>
      <w:r>
        <w:t>the conclusion brings it all back around in summary each of these three</w:t>
      </w:r>
      <w:r w:rsidR="00587266">
        <w:t xml:space="preserve"> </w:t>
      </w:r>
      <w:r>
        <w:t>components is important to the ability of the audience to follow along with and</w:t>
      </w:r>
      <w:r w:rsidR="00587266">
        <w:t xml:space="preserve"> </w:t>
      </w:r>
      <w:r>
        <w:t>comprehend your speech that's a great place to start but obviously there'smore work to be done effective speech organization requires a</w:t>
      </w:r>
      <w:r w:rsidR="00587266">
        <w:t xml:space="preserve"> </w:t>
      </w:r>
      <w:r>
        <w:t>speaker to consider how they will organize the main points and information</w:t>
      </w:r>
      <w:r w:rsidR="00587266">
        <w:t xml:space="preserve"> </w:t>
      </w:r>
      <w:r>
        <w:t>within the body of the speech so that their message will have the greatest</w:t>
      </w:r>
      <w:r w:rsidR="00587266">
        <w:t xml:space="preserve"> </w:t>
      </w:r>
      <w:r>
        <w:t>possible impact there are a multitude of options for speech organization will</w:t>
      </w:r>
      <w:r w:rsidR="00587266">
        <w:t xml:space="preserve"> </w:t>
      </w:r>
      <w:r>
        <w:t>focus on the most common methods in this video one popular organizational pattern is</w:t>
      </w:r>
      <w:r w:rsidR="00587266">
        <w:t xml:space="preserve"> </w:t>
      </w:r>
      <w:r>
        <w:t>chronological organization in chronological organization the</w:t>
      </w:r>
      <w:r w:rsidR="00587266">
        <w:t xml:space="preserve"> </w:t>
      </w:r>
      <w:r>
        <w:t>information in a speech follows a time sequence some speeches use chronological</w:t>
      </w:r>
      <w:r w:rsidR="00587266">
        <w:t xml:space="preserve"> </w:t>
      </w:r>
      <w:r>
        <w:t>organization to discuss a process that spans over a large period of time such</w:t>
      </w:r>
      <w:r w:rsidR="00587266">
        <w:t xml:space="preserve"> </w:t>
      </w:r>
      <w:r>
        <w:t>as in this graphic in which the period covers several years the topic could also have</w:t>
      </w:r>
      <w:r w:rsidR="00587266">
        <w:t xml:space="preserve"> </w:t>
      </w:r>
      <w:r>
        <w:t>a more modest timeframe such as a speech designed at assisting the millions of</w:t>
      </w:r>
      <w:r w:rsidR="00587266">
        <w:t xml:space="preserve"> </w:t>
      </w:r>
      <w:r>
        <w:t>people around the world who struggle with making a proper</w:t>
      </w:r>
      <w:r w:rsidR="00587266">
        <w:t xml:space="preserve"> </w:t>
      </w:r>
      <w:r>
        <w:t>peanut-butter-and-jelly sandwich by breaking down that process step-by-step</w:t>
      </w:r>
      <w:r w:rsidR="00587266">
        <w:t xml:space="preserve"> </w:t>
      </w:r>
      <w:r>
        <w:t>chronological organization is used commonly in informative speeches like</w:t>
      </w:r>
      <w:r w:rsidR="00587266">
        <w:t xml:space="preserve"> </w:t>
      </w:r>
      <w:r>
        <w:t>those explaining historical events like the Battle of Gettysburg and for</w:t>
      </w:r>
      <w:r w:rsidR="00587266">
        <w:t xml:space="preserve"> </w:t>
      </w:r>
      <w:r>
        <w:t>demonstration speeches like how tornadoes form what other speech topics</w:t>
      </w:r>
      <w:r w:rsidR="00587266">
        <w:t xml:space="preserve"> </w:t>
      </w:r>
      <w:r>
        <w:t>can you think of that might use chronological organization another</w:t>
      </w:r>
      <w:r w:rsidR="00587266">
        <w:t xml:space="preserve"> </w:t>
      </w:r>
      <w:r>
        <w:t>organizational pattern used frequently for informative speeches is spatial inspatial organization the main points of the speech follow a directional pattern</w:t>
      </w:r>
      <w:r w:rsidR="00587266">
        <w:t xml:space="preserve"> </w:t>
      </w:r>
      <w:r>
        <w:t>like north-to-south top to bottom front to back or left to right the graphic you</w:t>
      </w:r>
      <w:r w:rsidR="00587266">
        <w:t xml:space="preserve"> </w:t>
      </w:r>
      <w:r>
        <w:t>see here uses a spatial pattern to divide the United States into quadrants with each area comprising a</w:t>
      </w:r>
      <w:r w:rsidR="00587266">
        <w:t xml:space="preserve"> </w:t>
      </w:r>
      <w:r>
        <w:t>different main point some speeches break down information using a cause-and-effect</w:t>
      </w:r>
      <w:r w:rsidR="00587266">
        <w:t xml:space="preserve"> </w:t>
      </w:r>
      <w:r>
        <w:t>pattern as you might imagine speeches using cause-and-effect organization</w:t>
      </w:r>
      <w:r w:rsidR="00587266">
        <w:t xml:space="preserve"> </w:t>
      </w:r>
      <w:r>
        <w:t>typically have two main points one discussing the cause of an event andanother discussing the effect depending on the topic in question cause and</w:t>
      </w:r>
      <w:r w:rsidR="00587266">
        <w:t xml:space="preserve"> </w:t>
      </w:r>
      <w:r>
        <w:t>effect can be used effectively in either informative or persuasive speeches if</w:t>
      </w:r>
      <w:r w:rsidR="00587266">
        <w:t xml:space="preserve"> </w:t>
      </w:r>
      <w:r>
        <w:t>the cause and effect are both known and agreed upon such as the connection</w:t>
      </w:r>
      <w:r w:rsidR="00587266">
        <w:t xml:space="preserve"> </w:t>
      </w:r>
      <w:r>
        <w:t>between prolonged tobacco use and an increased risk of cancer this pattern</w:t>
      </w:r>
      <w:r w:rsidR="00587266">
        <w:t xml:space="preserve"> </w:t>
      </w:r>
      <w:r>
        <w:t>could be used in an informative speech if either is debatable however like the</w:t>
      </w:r>
      <w:r w:rsidR="00587266">
        <w:t xml:space="preserve"> </w:t>
      </w:r>
      <w:r>
        <w:t>curse of the goat being responsible for the long drought between World Series</w:t>
      </w:r>
      <w:r w:rsidR="00587266">
        <w:t xml:space="preserve"> </w:t>
      </w:r>
      <w:r>
        <w:t>championships for the Chicago Cubs the speech would have to be seen as a</w:t>
      </w:r>
      <w:r w:rsidR="00587266">
        <w:t xml:space="preserve"> </w:t>
      </w:r>
      <w:r>
        <w:t>persuasive effort speeches using problem-solution organization are also</w:t>
      </w:r>
      <w:r w:rsidR="00587266">
        <w:t xml:space="preserve"> </w:t>
      </w:r>
      <w:r>
        <w:t xml:space="preserve">typically </w:t>
      </w:r>
      <w:r>
        <w:lastRenderedPageBreak/>
        <w:t>broken down into two main points one presenting the problem and</w:t>
      </w:r>
      <w:r w:rsidR="00587266">
        <w:t xml:space="preserve"> </w:t>
      </w:r>
      <w:r>
        <w:t>another offering a solution problem solution is used almost exclusively in</w:t>
      </w:r>
      <w:r w:rsidR="00587266">
        <w:t xml:space="preserve"> </w:t>
      </w:r>
      <w:r>
        <w:t>persuasive speeches even if the problem is readily evident to everyone in the</w:t>
      </w:r>
      <w:r w:rsidR="00587266">
        <w:t xml:space="preserve"> </w:t>
      </w:r>
      <w:r>
        <w:t>audience for example the need for a change in the social security system</w:t>
      </w:r>
      <w:r w:rsidR="00587266">
        <w:t xml:space="preserve"> </w:t>
      </w:r>
      <w:r>
        <w:t>there are likely to be multiple possible solutions to the problem which opens the</w:t>
      </w:r>
      <w:r w:rsidR="00587266">
        <w:t xml:space="preserve"> </w:t>
      </w:r>
      <w:r>
        <w:t>solution presented by the speaker to debate topical organization allows the</w:t>
      </w:r>
      <w:r w:rsidR="00587266">
        <w:t xml:space="preserve"> </w:t>
      </w:r>
      <w:r>
        <w:t>speaker to arrange the main points of their speech in a logical way that</w:t>
      </w:r>
      <w:r w:rsidR="00587266">
        <w:t xml:space="preserve"> </w:t>
      </w:r>
      <w:r>
        <w:t>doesn't fit neatly into one of the other patterns of organization main points are</w:t>
      </w:r>
      <w:r w:rsidR="00587266">
        <w:t xml:space="preserve"> </w:t>
      </w:r>
      <w:r>
        <w:t>simply broken down in a way that is effective and makes sense for the</w:t>
      </w:r>
      <w:r w:rsidR="00587266">
        <w:t xml:space="preserve"> </w:t>
      </w:r>
      <w:r>
        <w:t>speaker's overall goals this graphic might represent a topical organizationof a speech on the federal spending in the United States it's not arranged</w:t>
      </w:r>
      <w:r w:rsidR="00587266">
        <w:t xml:space="preserve"> </w:t>
      </w:r>
      <w:r>
        <w:t>chronologically for a historical perspective or broken-down regionally</w:t>
      </w:r>
      <w:r w:rsidR="00587266">
        <w:t xml:space="preserve"> </w:t>
      </w:r>
      <w:r>
        <w:t>across the country or examined as a problem to be fixed it simply</w:t>
      </w:r>
      <w:r w:rsidR="00587266">
        <w:t xml:space="preserve"> </w:t>
      </w:r>
      <w:r>
        <w:t>categorizes the various items in a logical way for further discussion</w:t>
      </w:r>
      <w:r w:rsidR="00587266">
        <w:t xml:space="preserve"> </w:t>
      </w:r>
      <w:r>
        <w:t>topical organization is flexible enough to be used for both informative and</w:t>
      </w:r>
      <w:r w:rsidR="00587266">
        <w:t xml:space="preserve"> </w:t>
      </w:r>
      <w:r>
        <w:t>persuasive speeches if your objective is to present both the good and bad aspectsof a singular topic then you might consider using the pro/conorganizational pattern procon uses two broad main points the pros and the cons and then provides</w:t>
      </w:r>
      <w:r w:rsidR="00587266">
        <w:t xml:space="preserve"> </w:t>
      </w:r>
      <w:r>
        <w:t>items in support of each of these as sub-points an example might be a speech</w:t>
      </w:r>
      <w:r w:rsidR="00587266">
        <w:t xml:space="preserve"> </w:t>
      </w:r>
      <w:r>
        <w:t>outlining the positives and negatives of homeschooling in educating children</w:t>
      </w:r>
      <w:r w:rsidR="00587266">
        <w:t xml:space="preserve"> </w:t>
      </w:r>
      <w:r>
        <w:t xml:space="preserve">comparative organization is somewhat similar to </w:t>
      </w:r>
      <w:proofErr w:type="spellStart"/>
      <w:r>
        <w:t>procon</w:t>
      </w:r>
      <w:proofErr w:type="spellEnd"/>
      <w:r>
        <w:t xml:space="preserve"> but it usually</w:t>
      </w:r>
      <w:r w:rsidR="00587266">
        <w:t xml:space="preserve"> </w:t>
      </w:r>
      <w:r>
        <w:t>stresses the relative advantages of one idea over another for example acomparative speech might emphasize the benefits of home schooling over sending</w:t>
      </w:r>
      <w:r w:rsidR="00587266">
        <w:t xml:space="preserve"> </w:t>
      </w:r>
      <w:r>
        <w:t>children to public schools or the relative strength of samsung phones vsiphones because comparative organization typically favors one item over another</w:t>
      </w:r>
      <w:r w:rsidR="00587266">
        <w:t xml:space="preserve"> </w:t>
      </w:r>
      <w:r>
        <w:t>is most useful for persuasive speeches two other commonly used organizational</w:t>
      </w:r>
      <w:r w:rsidR="00587266">
        <w:t xml:space="preserve"> </w:t>
      </w:r>
      <w:r>
        <w:t>patterns are need plan and mnemonic or acronym organization in need plan aspeaker first establishes the need for a change in action or policy and then lays</w:t>
      </w:r>
      <w:r w:rsidR="00587266">
        <w:t xml:space="preserve"> </w:t>
      </w:r>
      <w:r>
        <w:t>out their plan for addressing that need mnemonic or acronym organization is sort</w:t>
      </w:r>
      <w:r w:rsidR="00587266">
        <w:t xml:space="preserve"> </w:t>
      </w:r>
      <w:r>
        <w:t>of a gimmicky method of organization that uses an acrostic to help the</w:t>
      </w:r>
      <w:r w:rsidR="00587266">
        <w:t xml:space="preserve"> </w:t>
      </w:r>
      <w:r>
        <w:t>audience follow and retain the main points of a speech one classic example</w:t>
      </w:r>
      <w:r w:rsidR="00587266">
        <w:t xml:space="preserve"> </w:t>
      </w:r>
      <w:r>
        <w:t>of a mnemonic device is using ROYGBIV to remember that the colors of the rainboware red orange yellow green blue indigo and violet another illustration would be</w:t>
      </w:r>
      <w:r w:rsidR="00587266">
        <w:t xml:space="preserve"> </w:t>
      </w:r>
      <w:r>
        <w:t>a speech on stroke symptoms awareness that uses the acronym F-A-S-T or fast to</w:t>
      </w:r>
      <w:r w:rsidR="00587266">
        <w:t xml:space="preserve"> </w:t>
      </w:r>
      <w:r>
        <w:t>help the audience remember the main points of face arm speech and time while</w:t>
      </w:r>
      <w:r w:rsidR="00587266">
        <w:t xml:space="preserve"> </w:t>
      </w:r>
      <w:r>
        <w:t>knowing about the different organizational patterns is helpful it is</w:t>
      </w:r>
      <w:r w:rsidR="00587266">
        <w:t xml:space="preserve"> </w:t>
      </w:r>
      <w:r>
        <w:t>important to remember that you have the freedom to organize the information in</w:t>
      </w:r>
      <w:r w:rsidR="00587266">
        <w:t xml:space="preserve"> </w:t>
      </w:r>
      <w:r>
        <w:t>the way that best helps you accomplish your goals as a speaker these</w:t>
      </w:r>
      <w:r w:rsidR="00587266">
        <w:t xml:space="preserve"> </w:t>
      </w:r>
      <w:r>
        <w:t>organizational methods are intended as useful tools don't feel like you</w:t>
      </w:r>
      <w:r w:rsidR="00587266">
        <w:t xml:space="preserve"> </w:t>
      </w:r>
      <w:r>
        <w:t>absolutely have to manipulate your content to fit neatly into one of these</w:t>
      </w:r>
      <w:r w:rsidR="008B7868">
        <w:t xml:space="preserve"> </w:t>
      </w:r>
      <w:r>
        <w:t>packages however purpose and content should drive the organization of a</w:t>
      </w:r>
      <w:r w:rsidR="00587266">
        <w:t xml:space="preserve"> </w:t>
      </w:r>
      <w:r>
        <w:t>speech not the other way around in this video we discussed some of the</w:t>
      </w:r>
      <w:r w:rsidR="00587266">
        <w:t xml:space="preserve"> </w:t>
      </w:r>
      <w:r>
        <w:t>organizational patterns commonly used in public speaking</w:t>
      </w:r>
    </w:p>
    <w:sectPr w:rsidR="009A74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1366343">
    <w:abstractNumId w:val="8"/>
  </w:num>
  <w:num w:numId="2" w16cid:durableId="60442933">
    <w:abstractNumId w:val="6"/>
  </w:num>
  <w:num w:numId="3" w16cid:durableId="888494513">
    <w:abstractNumId w:val="5"/>
  </w:num>
  <w:num w:numId="4" w16cid:durableId="818038666">
    <w:abstractNumId w:val="4"/>
  </w:num>
  <w:num w:numId="5" w16cid:durableId="1657806343">
    <w:abstractNumId w:val="7"/>
  </w:num>
  <w:num w:numId="6" w16cid:durableId="116799832">
    <w:abstractNumId w:val="3"/>
  </w:num>
  <w:num w:numId="7" w16cid:durableId="1765488851">
    <w:abstractNumId w:val="2"/>
  </w:num>
  <w:num w:numId="8" w16cid:durableId="1292789487">
    <w:abstractNumId w:val="1"/>
  </w:num>
  <w:num w:numId="9" w16cid:durableId="763501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7266"/>
    <w:rsid w:val="008B7868"/>
    <w:rsid w:val="009A74FF"/>
    <w:rsid w:val="00AA1D8D"/>
    <w:rsid w:val="00AD569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BDC470"/>
  <w14:defaultImageDpi w14:val="300"/>
  <w15:docId w15:val="{91681BEF-EB02-4265-BD92-5E9576CF1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 Keng Boon</cp:lastModifiedBy>
  <cp:revision>3</cp:revision>
  <dcterms:created xsi:type="dcterms:W3CDTF">2013-12-23T23:15:00Z</dcterms:created>
  <dcterms:modified xsi:type="dcterms:W3CDTF">2024-08-30T11:55:00Z</dcterms:modified>
  <cp:category/>
</cp:coreProperties>
</file>