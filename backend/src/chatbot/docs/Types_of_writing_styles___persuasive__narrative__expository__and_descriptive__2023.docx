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Types of writing styles - persuasive, narrative, expository, and descriptive. 2023</w:t>
      </w:r>
    </w:p>
    <w:p>
      <w:pPr>
        <w:pStyle w:val="IntenseQuote"/>
      </w:pPr>
      <w:r>
        <w:t>https://www.youtube.com/watch/soaIU7wXd40</w:t>
      </w:r>
    </w:p>
    <w:p>
      <w:r>
        <w:t>people write for different reasons or purposes these purposes can be grouped under types of writing there are different types of writing narrative descriptive pository persuasive narrative writing recounts of personal experience in the form of a story and always includes characters setting and plot examples short story novel narrative poem Journal cryptive writing uses Vivid images to describe a person place or event so that the topic can be clearly seen in the reader's mind examples manual travel brochure posters expository writing provides information that explains clarifies or defines examples essay research paper report manual persuasive writing Gibson opinion using facts that attempts to convince a reader to agree with the writer's belief examples movie review restaurant critic letter to a newspaper editor an essay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